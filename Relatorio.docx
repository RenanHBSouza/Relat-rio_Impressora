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C8B61" w14:textId="77777777" w:rsidR="000E7449" w:rsidRPr="003A10F4" w:rsidRDefault="00000000">
      <w:pPr>
        <w:pStyle w:val="Ttulo1"/>
        <w:rPr>
          <w:lang w:val="pt-BR"/>
        </w:rPr>
      </w:pPr>
      <w:r w:rsidRPr="003A10F4">
        <w:rPr>
          <w:lang w:val="pt-BR"/>
        </w:rPr>
        <w:t>RELATÓRIO IMPRESSORA COLORIDA</w:t>
      </w:r>
    </w:p>
    <w:p w14:paraId="473BF482" w14:textId="77777777" w:rsidR="000E7449" w:rsidRPr="003A10F4" w:rsidRDefault="00000000">
      <w:pPr>
        <w:pStyle w:val="Ttulo1"/>
        <w:rPr>
          <w:lang w:val="pt-BR"/>
        </w:rPr>
      </w:pPr>
      <w:r w:rsidRPr="003A10F4">
        <w:rPr>
          <w:lang w:val="pt-BR"/>
        </w:rPr>
        <w:t>Lista de Uso</w:t>
      </w:r>
    </w:p>
    <w:p w14:paraId="62200B1F" w14:textId="6ADAAF9E" w:rsidR="000E7449" w:rsidRPr="003A10F4" w:rsidRDefault="00000000">
      <w:pPr>
        <w:rPr>
          <w:u w:val="single"/>
          <w:lang w:val="pt-BR"/>
        </w:rPr>
      </w:pPr>
      <w:proofErr w:type="spellStart"/>
      <w:r w:rsidRPr="003A10F4">
        <w:rPr>
          <w:b/>
          <w:lang w:val="pt-BR"/>
        </w:rPr>
        <w:t>renato.sanches</w:t>
      </w:r>
      <w:proofErr w:type="spellEnd"/>
      <w:r w:rsidRPr="003A10F4">
        <w:rPr>
          <w:b/>
          <w:lang w:val="pt-BR"/>
        </w:rPr>
        <w:t xml:space="preserve">: </w:t>
      </w:r>
      <w:r w:rsidRPr="003A10F4">
        <w:rPr>
          <w:lang w:val="pt-BR"/>
        </w:rPr>
        <w:t>30 página(s)</w:t>
      </w:r>
      <w:r w:rsidRPr="003A10F4">
        <w:rPr>
          <w:lang w:val="pt-BR"/>
        </w:rPr>
        <w:br/>
      </w:r>
      <w:proofErr w:type="spellStart"/>
      <w:r w:rsidRPr="003A10F4">
        <w:rPr>
          <w:b/>
          <w:lang w:val="pt-BR"/>
        </w:rPr>
        <w:t>tiago.nigro</w:t>
      </w:r>
      <w:proofErr w:type="spellEnd"/>
      <w:r w:rsidRPr="003A10F4">
        <w:rPr>
          <w:b/>
          <w:lang w:val="pt-BR"/>
        </w:rPr>
        <w:t xml:space="preserve">: </w:t>
      </w:r>
      <w:r w:rsidRPr="003A10F4">
        <w:rPr>
          <w:lang w:val="pt-BR"/>
        </w:rPr>
        <w:t>7 página(s)</w:t>
      </w:r>
      <w:r w:rsidRPr="003A10F4">
        <w:rPr>
          <w:lang w:val="pt-BR"/>
        </w:rPr>
        <w:br/>
      </w:r>
      <w:proofErr w:type="spellStart"/>
      <w:r w:rsidRPr="003A10F4">
        <w:rPr>
          <w:b/>
          <w:lang w:val="pt-BR"/>
        </w:rPr>
        <w:t>marcos.aurelio</w:t>
      </w:r>
      <w:proofErr w:type="spellEnd"/>
      <w:r w:rsidRPr="003A10F4">
        <w:rPr>
          <w:b/>
          <w:lang w:val="pt-BR"/>
        </w:rPr>
        <w:t xml:space="preserve">: </w:t>
      </w:r>
      <w:r w:rsidRPr="003A10F4">
        <w:rPr>
          <w:lang w:val="pt-BR"/>
        </w:rPr>
        <w:t>1 página(s)</w:t>
      </w:r>
      <w:r w:rsidRPr="003A10F4">
        <w:rPr>
          <w:lang w:val="pt-BR"/>
        </w:rPr>
        <w:br/>
      </w:r>
      <w:r w:rsidRPr="003A10F4">
        <w:rPr>
          <w:b/>
          <w:lang w:val="pt-BR"/>
        </w:rPr>
        <w:t xml:space="preserve">admin: </w:t>
      </w:r>
      <w:r w:rsidRPr="003A10F4">
        <w:rPr>
          <w:lang w:val="pt-BR"/>
        </w:rPr>
        <w:t>1 página(s)</w:t>
      </w:r>
      <w:r w:rsidRPr="003A10F4">
        <w:rPr>
          <w:lang w:val="pt-BR"/>
        </w:rPr>
        <w:br/>
      </w:r>
      <w:proofErr w:type="spellStart"/>
      <w:r w:rsidRPr="003A10F4">
        <w:rPr>
          <w:b/>
          <w:lang w:val="pt-BR"/>
        </w:rPr>
        <w:t>pedro.bial</w:t>
      </w:r>
      <w:proofErr w:type="spellEnd"/>
      <w:r w:rsidRPr="003A10F4">
        <w:rPr>
          <w:b/>
          <w:lang w:val="pt-BR"/>
        </w:rPr>
        <w:t xml:space="preserve">: </w:t>
      </w:r>
      <w:r w:rsidRPr="003A10F4">
        <w:rPr>
          <w:lang w:val="pt-BR"/>
        </w:rPr>
        <w:t>1 página(s)</w:t>
      </w:r>
    </w:p>
    <w:p w14:paraId="025793AF" w14:textId="77777777" w:rsidR="000E7449" w:rsidRPr="003A10F4" w:rsidRDefault="00000000">
      <w:pPr>
        <w:pStyle w:val="Ttulo1"/>
        <w:rPr>
          <w:lang w:val="pt-BR"/>
        </w:rPr>
      </w:pPr>
      <w:r w:rsidRPr="003A10F4">
        <w:rPr>
          <w:lang w:val="pt-BR"/>
        </w:rPr>
        <w:t>Informações da Impressora</w:t>
      </w:r>
    </w:p>
    <w:p w14:paraId="74C957DE" w14:textId="77777777" w:rsidR="000E7449" w:rsidRPr="003A10F4" w:rsidRDefault="00000000">
      <w:pPr>
        <w:rPr>
          <w:lang w:val="pt-BR"/>
        </w:rPr>
      </w:pPr>
      <w:r w:rsidRPr="003A10F4">
        <w:rPr>
          <w:b/>
          <w:lang w:val="pt-BR"/>
        </w:rPr>
        <w:t xml:space="preserve">Páginas Totais: </w:t>
      </w:r>
      <w:r w:rsidRPr="003A10F4">
        <w:rPr>
          <w:lang w:val="pt-BR"/>
        </w:rPr>
        <w:t>40</w:t>
      </w:r>
      <w:r w:rsidRPr="003A10F4">
        <w:rPr>
          <w:b/>
          <w:lang w:val="pt-BR"/>
        </w:rPr>
        <w:br/>
        <w:t xml:space="preserve">Gasto estimado: </w:t>
      </w:r>
      <w:r w:rsidRPr="003A10F4">
        <w:rPr>
          <w:lang w:val="pt-BR"/>
        </w:rPr>
        <w:t>R$ 42.40</w:t>
      </w:r>
    </w:p>
    <w:p w14:paraId="6B3CE1CD" w14:textId="77777777" w:rsidR="000E7449" w:rsidRDefault="00000000">
      <w:pPr>
        <w:pStyle w:val="Ttulo1"/>
      </w:pPr>
      <w:r>
        <w:t>Principais Utilizadores</w:t>
      </w:r>
    </w:p>
    <w:p w14:paraId="19AF5383" w14:textId="77777777" w:rsidR="000E7449" w:rsidRDefault="00000000">
      <w:pPr>
        <w:pStyle w:val="Numerada"/>
      </w:pPr>
      <w:r>
        <w:rPr>
          <w:b/>
        </w:rPr>
        <w:t xml:space="preserve">Usuário: </w:t>
      </w:r>
      <w:r>
        <w:t>renato.sanches</w:t>
      </w:r>
      <w:r>
        <w:rPr>
          <w:b/>
        </w:rPr>
        <w:br/>
        <w:t xml:space="preserve">Gasto Estimado: </w:t>
      </w:r>
      <w:r>
        <w:t>R$ 31.80</w:t>
      </w:r>
      <w:r>
        <w:br/>
      </w:r>
      <w:r>
        <w:rPr>
          <w:rStyle w:val="CitaoIntensaChar"/>
          <w:sz w:val="18"/>
        </w:rPr>
        <w:t>F1-A1</w:t>
      </w:r>
      <w:r>
        <w:br/>
      </w:r>
      <w:r>
        <w:rPr>
          <w:rStyle w:val="CitaoIntensaChar"/>
          <w:sz w:val="18"/>
        </w:rPr>
        <w:t>F1-A1</w:t>
      </w:r>
      <w:r>
        <w:br/>
      </w:r>
      <w:r>
        <w:rPr>
          <w:rStyle w:val="CitaoIntensaChar"/>
          <w:sz w:val="18"/>
        </w:rPr>
        <w:t>BAYFACE_022708_LEVEL 15_r01.pdf</w:t>
      </w:r>
      <w:r>
        <w:br/>
      </w:r>
      <w:r>
        <w:rPr>
          <w:rStyle w:val="CitaoIntensaChar"/>
          <w:sz w:val="18"/>
        </w:rPr>
        <w:t>BAYFACE_022708_LEVEL 14_r02.pdf</w:t>
      </w:r>
      <w:r>
        <w:br/>
      </w:r>
      <w:r>
        <w:rPr>
          <w:rStyle w:val="CitaoIntensaChar"/>
          <w:sz w:val="18"/>
        </w:rPr>
        <w:t>BAYFACE_022708_LEVEL 6_r02.pdf</w:t>
      </w:r>
      <w:r>
        <w:br/>
      </w:r>
      <w:r>
        <w:rPr>
          <w:rStyle w:val="CitaoIntensaChar"/>
          <w:sz w:val="18"/>
        </w:rPr>
        <w:t>BAYFACE_022708_LEVEL 5_r02.pdf</w:t>
      </w:r>
      <w:r>
        <w:br/>
      </w:r>
      <w:r>
        <w:rPr>
          <w:rStyle w:val="CitaoIntensaChar"/>
          <w:sz w:val="18"/>
        </w:rPr>
        <w:t>BAYFACE_022708_LEVEL 1_r02.pdf</w:t>
      </w:r>
      <w:r>
        <w:br/>
      </w:r>
    </w:p>
    <w:p w14:paraId="76237A90" w14:textId="77777777" w:rsidR="000E7449" w:rsidRPr="003A10F4" w:rsidRDefault="00000000">
      <w:pPr>
        <w:pStyle w:val="Numerada"/>
        <w:rPr>
          <w:lang w:val="pt-BR"/>
        </w:rPr>
      </w:pPr>
      <w:r w:rsidRPr="003A10F4">
        <w:rPr>
          <w:b/>
          <w:lang w:val="pt-BR"/>
        </w:rPr>
        <w:t xml:space="preserve">Usuário: </w:t>
      </w:r>
      <w:r w:rsidRPr="003A10F4">
        <w:rPr>
          <w:lang w:val="pt-BR"/>
        </w:rPr>
        <w:t>tiago.nigro</w:t>
      </w:r>
      <w:r w:rsidRPr="003A10F4">
        <w:rPr>
          <w:b/>
          <w:lang w:val="pt-BR"/>
        </w:rPr>
        <w:br/>
        <w:t xml:space="preserve">Gasto Estimado: </w:t>
      </w:r>
      <w:r w:rsidRPr="003A10F4">
        <w:rPr>
          <w:lang w:val="pt-BR"/>
        </w:rPr>
        <w:t>R$ 7.42</w:t>
      </w:r>
      <w:r w:rsidRPr="003A10F4">
        <w:rPr>
          <w:lang w:val="pt-BR"/>
        </w:rPr>
        <w:br/>
      </w:r>
      <w:r w:rsidRPr="003A10F4">
        <w:rPr>
          <w:rStyle w:val="CitaoIntensaChar"/>
          <w:sz w:val="18"/>
          <w:lang w:val="pt-BR"/>
        </w:rPr>
        <w:t>BAYFACE_022708_LEVEL 5_r02.pdf</w:t>
      </w:r>
      <w:r w:rsidRPr="003A10F4">
        <w:rPr>
          <w:lang w:val="pt-BR"/>
        </w:rPr>
        <w:br/>
      </w:r>
    </w:p>
    <w:p w14:paraId="4A21EC6F" w14:textId="77777777" w:rsidR="000E7449" w:rsidRPr="003A10F4" w:rsidRDefault="00000000">
      <w:pPr>
        <w:pStyle w:val="Numerada"/>
        <w:rPr>
          <w:lang w:val="pt-BR"/>
        </w:rPr>
      </w:pPr>
      <w:r w:rsidRPr="003A10F4">
        <w:rPr>
          <w:b/>
          <w:lang w:val="pt-BR"/>
        </w:rPr>
        <w:t xml:space="preserve">Usuário: </w:t>
      </w:r>
      <w:r w:rsidRPr="003A10F4">
        <w:rPr>
          <w:lang w:val="pt-BR"/>
        </w:rPr>
        <w:t>marcos.aurelio</w:t>
      </w:r>
      <w:r w:rsidRPr="003A10F4">
        <w:rPr>
          <w:b/>
          <w:lang w:val="pt-BR"/>
        </w:rPr>
        <w:br/>
        <w:t xml:space="preserve">Gasto Estimado: </w:t>
      </w:r>
      <w:r w:rsidRPr="003A10F4">
        <w:rPr>
          <w:lang w:val="pt-BR"/>
        </w:rPr>
        <w:t>R$ 1.06</w:t>
      </w:r>
      <w:r w:rsidRPr="003A10F4">
        <w:rPr>
          <w:lang w:val="pt-BR"/>
        </w:rPr>
        <w:br/>
      </w:r>
      <w:r w:rsidRPr="003A10F4">
        <w:rPr>
          <w:rStyle w:val="CitaoIntensaChar"/>
          <w:sz w:val="18"/>
          <w:lang w:val="pt-BR"/>
        </w:rPr>
        <w:t>Página de teste</w:t>
      </w:r>
      <w:r w:rsidRPr="003A10F4">
        <w:rPr>
          <w:lang w:val="pt-BR"/>
        </w:rPr>
        <w:br/>
      </w:r>
    </w:p>
    <w:sectPr w:rsidR="000E7449" w:rsidRPr="003A10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0858367">
    <w:abstractNumId w:val="8"/>
  </w:num>
  <w:num w:numId="2" w16cid:durableId="638805136">
    <w:abstractNumId w:val="6"/>
  </w:num>
  <w:num w:numId="3" w16cid:durableId="1256286554">
    <w:abstractNumId w:val="5"/>
  </w:num>
  <w:num w:numId="4" w16cid:durableId="1397174">
    <w:abstractNumId w:val="4"/>
  </w:num>
  <w:num w:numId="5" w16cid:durableId="912203025">
    <w:abstractNumId w:val="7"/>
  </w:num>
  <w:num w:numId="6" w16cid:durableId="738138581">
    <w:abstractNumId w:val="3"/>
  </w:num>
  <w:num w:numId="7" w16cid:durableId="1423986735">
    <w:abstractNumId w:val="2"/>
  </w:num>
  <w:num w:numId="8" w16cid:durableId="789976233">
    <w:abstractNumId w:val="1"/>
  </w:num>
  <w:num w:numId="9" w16cid:durableId="168493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449"/>
    <w:rsid w:val="0015074B"/>
    <w:rsid w:val="0029639D"/>
    <w:rsid w:val="00326F90"/>
    <w:rsid w:val="003A10F4"/>
    <w:rsid w:val="00AA1D8D"/>
    <w:rsid w:val="00B47730"/>
    <w:rsid w:val="00CB0664"/>
    <w:rsid w:val="00D372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D36FFA"/>
  <w14:defaultImageDpi w14:val="300"/>
  <w15:docId w15:val="{E6275E71-B451-4EB7-87A6-C63E9FB1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Renan Souza</cp:lastModifiedBy>
  <cp:revision>3</cp:revision>
  <dcterms:created xsi:type="dcterms:W3CDTF">2013-12-23T23:15:00Z</dcterms:created>
  <dcterms:modified xsi:type="dcterms:W3CDTF">2024-07-03T18:53:00Z</dcterms:modified>
  <cp:category/>
</cp:coreProperties>
</file>